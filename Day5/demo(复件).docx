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3"/>
        <w:rPr/>
      </w:pPr>
      <w:r>
        <w:rPr/>
        <w:t>Document Title</w:t>
      </w:r>
    </w:p>
    <w:p>
      <w:pPr>
        <w:pStyle w:val="Normal"/>
        <w:rPr/>
      </w:pPr>
      <w:r>
        <w:rPr/>
        <w:t xml:space="preserve">A plain paragraph having some </w:t>
      </w:r>
      <w:r>
        <w:rPr>
          <w:b/>
        </w:rPr>
        <w:t>bold</w:t>
      </w:r>
      <w:r>
        <w:rPr/>
        <w:t xml:space="preserve"> and some </w:t>
      </w:r>
      <w:r>
        <w:rPr>
          <w:i/>
        </w:rPr>
        <w:t>italic.</w:t>
      </w:r>
    </w:p>
    <w:p>
      <w:pPr>
        <w:pStyle w:val="1"/>
        <w:rPr/>
      </w:pPr>
      <w:r>
        <w:rPr/>
        <w:t>Heading, level 1</w:t>
      </w:r>
    </w:p>
    <w:p>
      <w:pPr>
        <w:pStyle w:val="ListBullet"/>
        <w:numPr>
          <w:ilvl w:val="0"/>
          <w:numId w:val="1"/>
        </w:numPr>
        <w:rPr/>
      </w:pPr>
      <w:r>
        <w:rPr/>
        <w:t>first item in unordered list</w:t>
      </w:r>
    </w:p>
    <w:p>
      <w:pPr>
        <w:pStyle w:val="ListNumber"/>
        <w:numPr>
          <w:ilvl w:val="0"/>
          <w:numId w:val="2"/>
        </w:numPr>
        <w:rPr/>
      </w:pPr>
      <w:r>
        <w:rPr/>
        <w:t>first item in ordered list</w:t>
      </w:r>
    </w:p>
    <w:p>
      <w:pPr>
        <w:pStyle w:val="Normal"/>
        <w:jc w:val="center"/>
        <w:rPr/>
      </w:pPr>
      <w:r>
        <w:rPr/>
        <w:drawing>
          <wp:inline distT="0" distB="0" distL="114935" distR="114935">
            <wp:extent cx="1828800" cy="114490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114935" distR="114935">
            <wp:extent cx="1828800" cy="1144905"/>
            <wp:effectExtent l="0" t="0" r="0" b="0"/>
            <wp:docPr id="2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6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Qty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Desc</w:t>
            </w:r>
          </w:p>
        </w:tc>
      </w:tr>
      <w:tr>
        <w:trPr/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101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Spam</w:t>
            </w:r>
          </w:p>
        </w:tc>
      </w:tr>
      <w:tr>
        <w:trPr/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422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Eggs</w:t>
            </w:r>
          </w:p>
        </w:tc>
      </w:tr>
      <w:tr>
        <w:trPr/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631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Spam, spam, eggs, and spam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强调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标题样式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0">
    <w:name w:val="索引"/>
    <w:basedOn w:val="Normal"/>
    <w:qFormat/>
    <w:pPr>
      <w:suppressLineNumbers/>
    </w:pPr>
    <w:rPr/>
  </w:style>
  <w:style w:type="paragraph" w:styleId="Style11">
    <w:name w:val="Header"/>
    <w:basedOn w:val="Normal"/>
    <w:link w:val="Head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2">
    <w:name w:val="Footer"/>
    <w:basedOn w:val="Normal"/>
    <w:link w:val="Foot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3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4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21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31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1</Pages>
  <Words>42</Words>
  <Characters>170</Characters>
  <CharactersWithSpaces>193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zh-CN</dc:language>
  <cp:lastModifiedBy/>
  <dcterms:modified xsi:type="dcterms:W3CDTF">2020-01-13T17:51:25Z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